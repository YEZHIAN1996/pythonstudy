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慕课网是谁</w:t>
      </w:r>
    </w:p>
    <w:p>
      <w:r>
        <w:t>我们是IT教育行业的造梦者，也是前沿技术内容的创造者和传播者！</w:t>
      </w:r>
      <w:r>
        <w:br/>
        <w:t>体系课：</w:t>
      </w:r>
      <w:r>
        <w:br/>
        <w:t>1.python全栈工程师</w:t>
      </w:r>
      <w:r>
        <w:br/>
        <w:t>2.java工程师</w:t>
      </w:r>
      <w:r>
        <w:br/>
        <w:t>3.前端工程师</w:t>
      </w:r>
    </w:p>
    <w:p>
      <w:r>
        <w:br w:type="page"/>
      </w:r>
    </w:p>
    <w:p>
      <w:pPr>
        <w:pStyle w:val="Title"/>
      </w:pPr>
      <w:r>
        <w:t>学生信息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序号</w:t>
            </w:r>
          </w:p>
        </w:tc>
        <w:tc>
          <w:tcPr>
            <w:tcW w:type="dxa" w:w="2160"/>
          </w:tcPr>
          <w:p>
            <w:r>
              <w:t>姓名</w:t>
            </w:r>
          </w:p>
        </w:tc>
        <w:tc>
          <w:tcPr>
            <w:tcW w:type="dxa" w:w="2160"/>
          </w:tcPr>
          <w:p>
            <w:r>
              <w:t>年龄</w:t>
            </w:r>
          </w:p>
        </w:tc>
        <w:tc>
          <w:tcPr>
            <w:tcW w:type="dxa" w:w="2160"/>
          </w:tcPr>
          <w:p>
            <w:r>
              <w:t>身高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张三</w:t>
            </w:r>
          </w:p>
        </w:tc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174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李四</w:t>
            </w:r>
          </w:p>
        </w:tc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167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微软雅黑" w:hAnsi="微软雅黑"/>
      <w:sz w:val="3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